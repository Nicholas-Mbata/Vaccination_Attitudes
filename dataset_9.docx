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dataset_9.docx</w:t>
      </w:r>
    </w:p>
    <w:p>
      <w:r>
        <w:t>This is a generated Word document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